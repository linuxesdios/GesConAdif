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RESUMEN DEL CONTRATO</w:t>
      </w:r>
    </w:p>
    <w:p>
      <w:pPr>
        <w:jc w:val="center"/>
      </w:pPr>
      <w:r>
        <w:rPr>
          <w:b/>
          <w:sz w:val="28"/>
        </w:rPr>
        <w:t>MANTENIMIENTO PREVENTIVO-CORRECTIVO DE CUBIERTAS, TERRAZAS, LIMAS Y CANALONES.</w:t>
      </w:r>
    </w:p>
    <w:p>
      <w:pPr>
        <w:jc w:val="center"/>
      </w:pPr>
      <w:r>
        <w:rPr>
          <w:i/>
          <w:sz w:val="22"/>
        </w:rPr>
        <w:t>Generado el 31/08/2025 a las 16:40</w:t>
      </w:r>
    </w:p>
    <w:p>
      <w:pPr>
        <w:jc w:val="center"/>
      </w:pPr>
      <w:r>
        <w:t>________________________________________________________________________________</w:t>
      </w:r>
    </w:p>
    <w:p>
      <w:pPr>
        <w:pStyle w:val="Heading1"/>
      </w:pPr>
      <w:r>
        <w:t>📋 DATOS PRINCIPALES DEL CONTRATO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</w:rPr>
              <w:t>Nombre de la Obra</w:t>
            </w:r>
          </w:p>
        </w:tc>
        <w:tc>
          <w:tcPr>
            <w:tcW w:type="dxa" w:w="4680"/>
          </w:tcPr>
          <w:p>
            <w:r>
              <w:t>MANTENIMIENTO PREVENTIVO-CORRECTIVO DE CUBIERTAS, TERRAZAS, LIMAS Y CANALONES.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Tipo de Actuación</w:t>
            </w:r>
          </w:p>
        </w:tc>
        <w:tc>
          <w:tcPr>
            <w:tcW w:type="dxa" w:w="4680"/>
          </w:tcPr>
          <w:p>
            <w:r>
              <w:t>Mantenimiento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Número de Expediente</w:t>
            </w:r>
          </w:p>
        </w:tc>
        <w:tc>
          <w:tcPr>
            <w:tcW w:type="dxa" w:w="4680"/>
          </w:tcPr>
          <w:p>
            <w:r>
              <w:t>No especificado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Objeto del Contrato</w:t>
            </w:r>
          </w:p>
        </w:tc>
        <w:tc>
          <w:tcPr>
            <w:tcW w:type="dxa" w:w="4680"/>
          </w:tcPr>
          <w:p>
            <w:r>
              <w:t>El objeto de este contrato es la realización de las obras necesarias para impedir las filtraciones de agua por la cubierta que hace inhabitable la vivienda.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Justificación</w:t>
            </w:r>
          </w:p>
        </w:tc>
        <w:tc>
          <w:tcPr>
            <w:tcW w:type="dxa" w:w="4680"/>
          </w:tcPr>
          <w:p>
            <w:r>
              <w:t>Se necesita la contratación de estas obras por ser indispensable para asegurar la habitabilidad  y estabilidad de los inmuebles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Insuficiencia de Medios</w:t>
            </w:r>
          </w:p>
        </w:tc>
        <w:tc>
          <w:tcPr>
            <w:tcW w:type="dxa" w:w="4680"/>
          </w:tcPr>
          <w:p>
            <w:r>
              <w:t>La necesidad surge de las propias labores de gestión de esta Gerencia y cubre las necesidades de los inmuebles, no necesitándose por tanto más contratos semejantes en el mismo.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Plazo de Ejecución (meses)</w:t>
            </w:r>
          </w:p>
        </w:tc>
        <w:tc>
          <w:tcPr>
            <w:tcW w:type="dxa" w:w="4680"/>
          </w:tcPr>
          <w:p>
            <w:r>
              <w:t>12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Fecha de Creación</w:t>
            </w:r>
          </w:p>
        </w:tc>
        <w:tc>
          <w:tcPr>
            <w:tcW w:type="dxa" w:w="4680"/>
          </w:tcPr>
          <w:p>
            <w:r>
              <w:t>2025-08-07 12:40:02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Base Presupuesto</w:t>
            </w:r>
          </w:p>
        </w:tc>
        <w:tc>
          <w:tcPr>
            <w:tcW w:type="dxa" w:w="4680"/>
          </w:tcPr>
          <w:p>
            <w:r>
              <w:t>200.00 €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IVA</w:t>
            </w:r>
          </w:p>
        </w:tc>
        <w:tc>
          <w:tcPr>
            <w:tcW w:type="dxa" w:w="4680"/>
          </w:tcPr>
          <w:p>
            <w:r>
              <w:t>42.00 €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Total Presupuesto</w:t>
            </w:r>
          </w:p>
        </w:tc>
        <w:tc>
          <w:tcPr>
            <w:tcW w:type="dxa" w:w="4680"/>
          </w:tcPr>
          <w:p>
            <w:r>
              <w:t>242.00 €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Órgano de Contratación</w:t>
            </w:r>
          </w:p>
        </w:tc>
        <w:tc>
          <w:tcPr>
            <w:tcW w:type="dxa" w:w="4680"/>
          </w:tcPr>
          <w:p>
            <w:r>
              <w:t>DG de Negocio y Operaciones Comerciales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Órgano que Solicita Ofertas</w:t>
            </w:r>
          </w:p>
        </w:tc>
        <w:tc>
          <w:tcPr>
            <w:tcW w:type="dxa" w:w="4680"/>
          </w:tcPr>
          <w:p>
            <w:r>
              <w:t>No especificado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Justificación de Límites</w:t>
            </w:r>
          </w:p>
        </w:tc>
        <w:tc>
          <w:tcPr>
            <w:tcW w:type="dxa" w:w="4680"/>
          </w:tcPr>
          <w:p>
            <w:r>
              <w:t>El contrato de la obra es por importe de 0.00 euros, no superando por tanto el límite de 40.000 € establecido.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Régimen de Pagos</w:t>
            </w:r>
          </w:p>
        </w:tc>
        <w:tc>
          <w:tcPr>
            <w:tcW w:type="dxa" w:w="4680"/>
          </w:tcPr>
          <w:p>
            <w:r>
              <w:t>No especificado</w:t>
            </w:r>
          </w:p>
        </w:tc>
      </w:tr>
    </w:tbl>
    <w:p/>
    <w:p>
      <w:pPr>
        <w:pStyle w:val="Heading1"/>
      </w:pPr>
      <w:r>
        <w:t>📅 CRONOGRAMA DE FASES DEL PROYECTO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rPr>
                <w:b/>
              </w:rPr>
              <w:t>Fase del Proyecto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b/>
              </w:rPr>
              <w:t>Fecha Generación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b/>
              </w:rPr>
              <w:t>Fecha Firma</w:t>
            </w:r>
          </w:p>
        </w:tc>
      </w:tr>
      <w:tr>
        <w:tc>
          <w:tcPr>
            <w:tcW w:type="dxa" w:w="3120"/>
          </w:tcPr>
          <w:p>
            <w:r>
              <w:t>📋 Creación Proyecto</w:t>
            </w:r>
          </w:p>
        </w:tc>
        <w:tc>
          <w:tcPr>
            <w:tcW w:type="dxa" w:w="3120"/>
          </w:tcPr>
          <w:p>
            <w:r>
              <w:rPr>
                <w:b/>
              </w:rPr>
              <w:t>2025-08-20</w:t>
            </w:r>
          </w:p>
        </w:tc>
        <w:tc>
          <w:tcPr>
            <w:tcW w:type="dxa" w:w="3120"/>
          </w:tcPr>
          <w:p>
            <w:r>
              <w:rPr>
                <w:i/>
              </w:rPr>
              <w:t>Pendiente</w:t>
            </w:r>
          </w:p>
        </w:tc>
      </w:tr>
      <w:tr>
        <w:tc>
          <w:tcPr>
            <w:tcW w:type="dxa" w:w="3120"/>
          </w:tcPr>
          <w:p>
            <w:r>
              <w:t>🚀 Inicio</w:t>
            </w:r>
          </w:p>
        </w:tc>
        <w:tc>
          <w:tcPr>
            <w:tcW w:type="dxa" w:w="3120"/>
          </w:tcPr>
          <w:p>
            <w:r>
              <w:rPr>
                <w:i/>
              </w:rPr>
              <w:t>Pendiente</w:t>
            </w:r>
          </w:p>
        </w:tc>
        <w:tc>
          <w:tcPr>
            <w:tcW w:type="dxa" w:w="3120"/>
          </w:tcPr>
          <w:p>
            <w:r>
              <w:rPr>
                <w:i/>
              </w:rPr>
              <w:t>Pendiente</w:t>
            </w:r>
          </w:p>
        </w:tc>
      </w:tr>
      <w:tr>
        <w:tc>
          <w:tcPr>
            <w:tcW w:type="dxa" w:w="3120"/>
          </w:tcPr>
          <w:p>
            <w:r>
              <w:t>📧 Cartas Invitación</w:t>
            </w:r>
          </w:p>
        </w:tc>
        <w:tc>
          <w:tcPr>
            <w:tcW w:type="dxa" w:w="3120"/>
          </w:tcPr>
          <w:p>
            <w:r>
              <w:rPr>
                <w:i/>
              </w:rPr>
              <w:t>Pendiente</w:t>
            </w:r>
          </w:p>
        </w:tc>
        <w:tc>
          <w:tcPr>
            <w:tcW w:type="dxa" w:w="3120"/>
          </w:tcPr>
          <w:p>
            <w:r>
              <w:rPr>
                <w:i/>
              </w:rPr>
              <w:t>Pendiente</w:t>
            </w:r>
          </w:p>
        </w:tc>
      </w:tr>
      <w:tr>
        <w:tc>
          <w:tcPr>
            <w:tcW w:type="dxa" w:w="3120"/>
          </w:tcPr>
          <w:p>
            <w:r>
              <w:t>🏆 Adjudicación</w:t>
            </w:r>
          </w:p>
        </w:tc>
        <w:tc>
          <w:tcPr>
            <w:tcW w:type="dxa" w:w="3120"/>
          </w:tcPr>
          <w:p>
            <w:r>
              <w:rPr>
                <w:i/>
              </w:rPr>
              <w:t>Pendiente</w:t>
            </w:r>
          </w:p>
        </w:tc>
        <w:tc>
          <w:tcPr>
            <w:tcW w:type="dxa" w:w="3120"/>
          </w:tcPr>
          <w:p>
            <w:r>
              <w:rPr>
                <w:i/>
              </w:rPr>
              <w:t>Pendiente</w:t>
            </w:r>
          </w:p>
        </w:tc>
      </w:tr>
      <w:tr>
        <w:tc>
          <w:tcPr>
            <w:tcW w:type="dxa" w:w="3120"/>
          </w:tcPr>
          <w:p>
            <w:r>
              <w:t>✍️ Firma Contrato</w:t>
            </w:r>
          </w:p>
        </w:tc>
        <w:tc>
          <w:tcPr>
            <w:tcW w:type="dxa" w:w="3120"/>
          </w:tcPr>
          <w:p>
            <w:r>
              <w:rPr>
                <w:i/>
              </w:rPr>
              <w:t>Pendiente</w:t>
            </w:r>
          </w:p>
        </w:tc>
        <w:tc>
          <w:tcPr>
            <w:tcW w:type="dxa" w:w="3120"/>
          </w:tcPr>
          <w:p>
            <w:r>
              <w:rPr>
                <w:i/>
              </w:rPr>
              <w:t>Pendiente</w:t>
            </w:r>
          </w:p>
        </w:tc>
      </w:tr>
      <w:tr>
        <w:tc>
          <w:tcPr>
            <w:tcW w:type="dxa" w:w="3120"/>
          </w:tcPr>
          <w:p>
            <w:r>
              <w:t>📐 Replanteo</w:t>
            </w:r>
          </w:p>
        </w:tc>
        <w:tc>
          <w:tcPr>
            <w:tcW w:type="dxa" w:w="3120"/>
          </w:tcPr>
          <w:p>
            <w:r>
              <w:rPr>
                <w:i/>
              </w:rPr>
              <w:t>Pendiente</w:t>
            </w:r>
          </w:p>
        </w:tc>
        <w:tc>
          <w:tcPr>
            <w:tcW w:type="dxa" w:w="3120"/>
          </w:tcPr>
          <w:p>
            <w:r>
              <w:rPr>
                <w:i/>
              </w:rPr>
              <w:t>Pendiente</w:t>
            </w:r>
          </w:p>
        </w:tc>
      </w:tr>
      <w:tr>
        <w:tc>
          <w:tcPr>
            <w:tcW w:type="dxa" w:w="3120"/>
          </w:tcPr>
          <w:p>
            <w:r>
              <w:t>⚡ Actuación</w:t>
            </w:r>
          </w:p>
        </w:tc>
        <w:tc>
          <w:tcPr>
            <w:tcW w:type="dxa" w:w="3120"/>
          </w:tcPr>
          <w:p>
            <w:r>
              <w:rPr>
                <w:i/>
              </w:rPr>
              <w:t>Pendiente</w:t>
            </w:r>
          </w:p>
        </w:tc>
        <w:tc>
          <w:tcPr>
            <w:tcW w:type="dxa" w:w="3120"/>
          </w:tcPr>
          <w:p>
            <w:r>
              <w:rPr>
                <w:i/>
              </w:rPr>
              <w:t>Pendiente</w:t>
            </w:r>
          </w:p>
        </w:tc>
      </w:tr>
      <w:tr>
        <w:tc>
          <w:tcPr>
            <w:tcW w:type="dxa" w:w="3120"/>
          </w:tcPr>
          <w:p>
            <w:r>
              <w:t>✅ Recepción</w:t>
            </w:r>
          </w:p>
        </w:tc>
        <w:tc>
          <w:tcPr>
            <w:tcW w:type="dxa" w:w="3120"/>
          </w:tcPr>
          <w:p>
            <w:r>
              <w:rPr>
                <w:i/>
              </w:rPr>
              <w:t>Pendiente</w:t>
            </w:r>
          </w:p>
        </w:tc>
        <w:tc>
          <w:tcPr>
            <w:tcW w:type="dxa" w:w="3120"/>
          </w:tcPr>
          <w:p>
            <w:r>
              <w:rPr>
                <w:i/>
              </w:rPr>
              <w:t>Pendiente</w:t>
            </w:r>
          </w:p>
        </w:tc>
      </w:tr>
      <w:tr>
        <w:tc>
          <w:tcPr>
            <w:tcW w:type="dxa" w:w="3120"/>
          </w:tcPr>
          <w:p>
            <w:r>
              <w:t>🏁 Finalización</w:t>
            </w:r>
          </w:p>
        </w:tc>
        <w:tc>
          <w:tcPr>
            <w:tcW w:type="dxa" w:w="3120"/>
          </w:tcPr>
          <w:p>
            <w:r>
              <w:rPr>
                <w:i/>
              </w:rPr>
              <w:t>Pendiente</w:t>
            </w:r>
          </w:p>
        </w:tc>
        <w:tc>
          <w:tcPr>
            <w:tcW w:type="dxa" w:w="3120"/>
          </w:tcPr>
          <w:p>
            <w:r>
              <w:rPr>
                <w:i/>
              </w:rPr>
              <w:t>Pendiente</w:t>
            </w:r>
          </w:p>
        </w:tc>
      </w:tr>
    </w:tbl>
    <w:p/>
    <w:p>
      <w:pPr>
        <w:jc w:val="center"/>
      </w:pPr>
      <w:r>
        <w:rPr>
          <w:b/>
          <w:sz w:val="24"/>
        </w:rPr>
        <w:t>📊 Progreso: 1/9 generadas | 0/9 firmadas</w:t>
      </w:r>
    </w:p>
    <w:p>
      <w:pPr>
        <w:jc w:val="center"/>
      </w:pPr>
      <w:r>
        <w:rPr>
          <w:b/>
          <w:sz w:val="22"/>
        </w:rPr>
        <w:t>🎯 Próxima fase: 🚀 Inicio</w:t>
      </w:r>
    </w:p>
    <w:p/>
    <w:p>
      <w:pPr>
        <w:pStyle w:val="Heading1"/>
      </w:pPr>
      <w:r>
        <w:t>🏢 EMPRESAS PARTICIPANTES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Empresa</w:t>
            </w:r>
          </w:p>
        </w:tc>
        <w:tc>
          <w:tcPr>
            <w:tcW w:type="dxa" w:w="2340"/>
          </w:tcPr>
          <w:p>
            <w:r>
              <w:rPr>
                <w:b/>
              </w:rPr>
              <w:t>NIF/CIF</w:t>
            </w:r>
          </w:p>
        </w:tc>
        <w:tc>
          <w:tcPr>
            <w:tcW w:type="dxa" w:w="2340"/>
          </w:tcPr>
          <w:p>
            <w:r>
              <w:rPr>
                <w:b/>
              </w:rPr>
              <w:t>Email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Contacto</w:t>
            </w:r>
          </w:p>
        </w:tc>
      </w:tr>
      <w:tr>
        <w:tc>
          <w:tcPr>
            <w:tcW w:type="dxa" w:w="2340"/>
          </w:tcPr>
          <w:p>
            <w:r>
              <w:t>PAL ELECTRICIDAD , S.L.</w:t>
            </w:r>
          </w:p>
        </w:tc>
        <w:tc>
          <w:tcPr>
            <w:tcW w:type="dxa" w:w="2340"/>
          </w:tcPr>
          <w:p>
            <w:r>
              <w:t>B83066456</w:t>
            </w:r>
          </w:p>
        </w:tc>
        <w:tc>
          <w:tcPr>
            <w:tcW w:type="dxa" w:w="2340"/>
          </w:tcPr>
          <w:p>
            <w:r>
              <w:t>luisgallardo@palelectricidad.es</w:t>
            </w:r>
          </w:p>
        </w:tc>
        <w:tc>
          <w:tcPr>
            <w:tcW w:type="dxa" w:w="2340"/>
          </w:tcPr>
          <w:p>
            <w:r>
              <w:t>LUIS GALLARDO URDDALLO</w:t>
            </w:r>
          </w:p>
        </w:tc>
      </w:tr>
      <w:tr>
        <w:tc>
          <w:tcPr>
            <w:tcW w:type="dxa" w:w="2340"/>
          </w:tcPr>
          <w:p>
            <w:r>
              <w:t>GRUPO  TESEIN , S.L.U</w:t>
            </w:r>
          </w:p>
        </w:tc>
        <w:tc>
          <w:tcPr>
            <w:tcW w:type="dxa" w:w="2340"/>
          </w:tcPr>
          <w:p>
            <w:r>
              <w:t>B84385657</w:t>
            </w:r>
          </w:p>
        </w:tc>
        <w:tc>
          <w:tcPr>
            <w:tcW w:type="dxa" w:w="2340"/>
          </w:tcPr>
          <w:p>
            <w:r>
              <w:t>sara@grupotesein.com</w:t>
            </w:r>
          </w:p>
        </w:tc>
        <w:tc>
          <w:tcPr>
            <w:tcW w:type="dxa" w:w="2340"/>
          </w:tcPr>
          <w:p>
            <w:r>
              <w:t>Sara Palomar Latorre</w:t>
            </w:r>
          </w:p>
        </w:tc>
      </w:tr>
      <w:tr>
        <w:tc>
          <w:tcPr>
            <w:tcW w:type="dxa" w:w="2340"/>
          </w:tcPr>
          <w:p>
            <w:r>
              <w:t>FCC Industria INFRAESTRUCTURAS ENERGETICAS, S.A.U.</w:t>
            </w:r>
          </w:p>
        </w:tc>
        <w:tc>
          <w:tcPr>
            <w:tcW w:type="dxa" w:w="2340"/>
          </w:tcPr>
          <w:p>
            <w:r>
              <w:t>A28482024</w:t>
            </w:r>
          </w:p>
        </w:tc>
        <w:tc>
          <w:tcPr>
            <w:tcW w:type="dxa" w:w="2340"/>
          </w:tcPr>
          <w:p>
            <w:r>
              <w:t>JMCristobals@fcc.es</w:t>
            </w:r>
          </w:p>
        </w:tc>
        <w:tc>
          <w:tcPr>
            <w:tcW w:type="dxa" w:w="2340"/>
          </w:tcPr>
          <w:p>
            <w:r>
              <w:t>Juan Mª Cristóbal Sanz</w:t>
            </w:r>
          </w:p>
        </w:tc>
      </w:tr>
      <w:tr>
        <w:tc>
          <w:tcPr>
            <w:tcW w:type="dxa" w:w="2340"/>
          </w:tcPr>
          <w:p>
            <w:r>
              <w:t>MAHERCON AVILA</w:t>
            </w:r>
          </w:p>
        </w:tc>
        <w:tc>
          <w:tcPr>
            <w:tcW w:type="dxa" w:w="2340"/>
          </w:tcPr>
          <w:p>
            <w:r>
              <w:t>B05173901</w:t>
            </w:r>
          </w:p>
        </w:tc>
        <w:tc>
          <w:tcPr>
            <w:tcW w:type="dxa" w:w="2340"/>
          </w:tcPr>
          <w:p>
            <w:r>
              <w:t>mahercon.avila@gmail.com</w:t>
            </w:r>
          </w:p>
        </w:tc>
        <w:tc>
          <w:tcPr>
            <w:tcW w:type="dxa" w:w="2340"/>
          </w:tcPr>
          <w:p>
            <w:r>
              <w:t>Mónica Fernández Inglés</w:t>
            </w:r>
          </w:p>
        </w:tc>
      </w:tr>
      <w:tr>
        <w:tc>
          <w:tcPr>
            <w:tcW w:type="dxa" w:w="2340"/>
          </w:tcPr>
          <w:p>
            <w:r>
              <w:t>NUMANCIA EMPRESARIAL</w:t>
            </w:r>
          </w:p>
        </w:tc>
        <w:tc>
          <w:tcPr>
            <w:tcW w:type="dxa" w:w="2340"/>
          </w:tcPr>
          <w:p>
            <w:r>
              <w:t>B84620251</w:t>
            </w:r>
          </w:p>
        </w:tc>
        <w:tc>
          <w:tcPr>
            <w:tcW w:type="dxa" w:w="2340"/>
          </w:tcPr>
          <w:p>
            <w:r>
              <w:t>numancia@numanciaempresarial.com</w:t>
            </w:r>
          </w:p>
        </w:tc>
        <w:tc>
          <w:tcPr>
            <w:tcW w:type="dxa" w:w="2340"/>
          </w:tcPr>
          <w:p>
            <w:r>
              <w:t>MERCEDES MORENO SANZ</w:t>
            </w:r>
          </w:p>
        </w:tc>
      </w:tr>
    </w:tbl>
    <w:p/>
    <w:p>
      <w:pPr>
        <w:pStyle w:val="Heading1"/>
      </w:pPr>
      <w:r>
        <w:t>📅 FECHAS IMPORTANTES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</w:rPr>
              <w:t>Fecha de Creación</w:t>
            </w:r>
          </w:p>
        </w:tc>
        <w:tc>
          <w:tcPr>
            <w:tcW w:type="dxa" w:w="4680"/>
          </w:tcPr>
          <w:p>
            <w:r>
              <w:t>2025-08-07 12:40:02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Fecha de Adjudicación</w:t>
            </w:r>
          </w:p>
        </w:tc>
        <w:tc>
          <w:tcPr>
            <w:tcW w:type="dxa" w:w="4680"/>
          </w:tcPr>
          <w:p>
            <w:r>
              <w:t>No especificado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Fecha del Contrato</w:t>
            </w:r>
          </w:p>
        </w:tc>
        <w:tc>
          <w:tcPr>
            <w:tcW w:type="dxa" w:w="4680"/>
          </w:tcPr>
          <w:p>
            <w:r>
              <w:t>2025-08-20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Fecha de Inicio del Proyecto</w:t>
            </w:r>
          </w:p>
        </w:tc>
        <w:tc>
          <w:tcPr>
            <w:tcW w:type="dxa" w:w="4680"/>
          </w:tcPr>
          <w:p>
            <w:r>
              <w:t>No especificado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Fecha de Replanteo</w:t>
            </w:r>
          </w:p>
        </w:tc>
        <w:tc>
          <w:tcPr>
            <w:tcW w:type="dxa" w:w="4680"/>
          </w:tcPr>
          <w:p>
            <w:r>
              <w:t>No especificado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Fecha de Recepción</w:t>
            </w:r>
          </w:p>
        </w:tc>
        <w:tc>
          <w:tcPr>
            <w:tcW w:type="dxa" w:w="4680"/>
          </w:tcPr>
          <w:p>
            <w:r>
              <w:t>No especificado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Fecha Final</w:t>
            </w:r>
          </w:p>
        </w:tc>
        <w:tc>
          <w:tcPr>
            <w:tcW w:type="dxa" w:w="4680"/>
          </w:tcPr>
          <w:p>
            <w:r>
              <w:t>No especificado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Día de Apertura</w:t>
            </w:r>
          </w:p>
        </w:tc>
        <w:tc>
          <w:tcPr>
            <w:tcW w:type="dxa" w:w="4680"/>
          </w:tcPr>
          <w:p>
            <w:r>
              <w:t>No especificado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Hora de Apertura</w:t>
            </w:r>
          </w:p>
        </w:tc>
        <w:tc>
          <w:tcPr>
            <w:tcW w:type="dxa" w:w="4680"/>
          </w:tcPr>
          <w:p>
            <w:r>
              <w:t>No especificado</w:t>
            </w:r>
          </w:p>
        </w:tc>
      </w:tr>
    </w:tbl>
    <w:p/>
    <w:p>
      <w:pPr>
        <w:pStyle w:val="Heading1"/>
      </w:pPr>
      <w:r>
        <w:t>📄 HISTORIAL DE DOCUMENTOS</w:t>
      </w:r>
    </w:p>
    <w:p>
      <w:pPr>
        <w:jc w:val="center"/>
      </w:pPr>
      <w:r>
        <w:rPr>
          <w:i/>
        </w:rPr>
        <w:t>📄 No hay documentos generados para este contrato</w:t>
      </w:r>
    </w:p>
    <w:p>
      <w:r>
        <w:br w:type="page"/>
      </w:r>
    </w:p>
    <w:p>
      <w:pPr>
        <w:jc w:val="center"/>
      </w:pPr>
      <w:r>
        <w:rPr>
          <w:i/>
          <w:sz w:val="20"/>
        </w:rPr>
        <w:t>Generado por ADIF - Generador de Actas | 31/08/2025 16:40</w:t>
      </w:r>
    </w:p>
    <w:p>
      <w:pPr>
        <w:jc w:val="center"/>
      </w:pPr>
      <w:r>
        <w:rPr>
          <w:i/>
          <w:sz w:val="18"/>
        </w:rPr>
        <w:t>Este resumen incluye todos los datos disponibles del contrato en el momento de la generación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